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5DEDB" w:themeColor="background2"/>
  <w:body>
    <w:p w:rsidR="0015300B" w:rsidRDefault="00000000">
      <w:pPr>
        <w:pStyle w:val="KonuBal"/>
        <w:jc w:val="center"/>
      </w:pPr>
      <w:r>
        <w:t>ARSA YATIRIM ANALİZ RAPORU</w:t>
      </w:r>
    </w:p>
    <w:p w:rsidR="0015300B" w:rsidRDefault="00000000">
      <w:pPr>
        <w:pStyle w:val="Balk1"/>
      </w:pPr>
      <w:r>
        <w:t>1. ARSA BİLGİLERİ</w:t>
      </w:r>
    </w:p>
    <w:p w:rsidR="0015300B" w:rsidRDefault="00000000">
      <w:r>
        <w:t>Konum: {konum}</w:t>
      </w:r>
    </w:p>
    <w:p w:rsidR="0015300B" w:rsidRDefault="00000000">
      <w:r>
        <w:t>Metrekare: {metrekare} m²</w:t>
      </w:r>
    </w:p>
    <w:p w:rsidR="0015300B" w:rsidRDefault="00000000">
      <w:r>
        <w:t>İmar Durumu: {imar_durumu}</w:t>
      </w:r>
    </w:p>
    <w:p w:rsidR="0015300B" w:rsidRDefault="00000000">
      <w:r>
        <w:t>Fiyat: {fiyat} TL</w:t>
      </w:r>
    </w:p>
    <w:p w:rsidR="0015300B" w:rsidRDefault="00000000">
      <w:r>
        <w:t>Metrekare Fiyatı: {metrekare_fiyat} TL/m²</w:t>
      </w:r>
    </w:p>
    <w:p w:rsidR="0015300B" w:rsidRDefault="00000000">
      <w:r>
        <w:t>Bölge Ortalama Fiyatı: {bolge_fiyat} TL/m²</w:t>
      </w:r>
    </w:p>
    <w:p w:rsidR="0015300B" w:rsidRDefault="00000000">
      <w:pPr>
        <w:pStyle w:val="Balk1"/>
      </w:pPr>
      <w:r>
        <w:t>2. ANALİZ SONUÇLARI</w:t>
      </w:r>
    </w:p>
    <w:p w:rsidR="0015300B" w:rsidRDefault="00000000">
      <w:r>
        <w:t>Bölge Karşılaştırması: {bolge_karsilastirma}%</w:t>
      </w:r>
    </w:p>
    <w:p w:rsidR="0015300B" w:rsidRDefault="00000000">
      <w:r>
        <w:t>Potansiyel Getiri: %{potansiyel_getiri}</w:t>
      </w:r>
    </w:p>
    <w:p w:rsidR="0015300B" w:rsidRDefault="00000000">
      <w:r>
        <w:t>Tavsiye Edilen Yatırım Süresi: {yatirim_suresi} yıl</w:t>
      </w:r>
    </w:p>
    <w:p w:rsidR="0015300B" w:rsidRDefault="00000000">
      <w:pPr>
        <w:pStyle w:val="Balk1"/>
      </w:pPr>
      <w:r>
        <w:t>3. YATIRIM DEĞERLENDİRMESİ</w:t>
      </w:r>
    </w:p>
    <w:p w:rsidR="0015300B" w:rsidRDefault="00000000">
      <w:r>
        <w:t>{temel_ozet}</w:t>
      </w:r>
    </w:p>
    <w:p w:rsidR="0015300B" w:rsidRDefault="00000000">
      <w:r>
        <w:t>{yatirim_ozet}</w:t>
      </w:r>
    </w:p>
    <w:p w:rsidR="0015300B" w:rsidRDefault="00000000">
      <w:pPr>
        <w:pStyle w:val="Balk1"/>
      </w:pPr>
      <w:r>
        <w:t>4. TAVSİYELER</w:t>
      </w:r>
    </w:p>
    <w:p w:rsidR="0015300B" w:rsidRDefault="00000000">
      <w:r>
        <w:t>{tavsiyeler}</w:t>
      </w:r>
    </w:p>
    <w:sectPr w:rsidR="0015300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62FBC" w:rsidRDefault="00762FBC" w:rsidP="00FC3BF3">
      <w:pPr>
        <w:spacing w:after="0" w:line="240" w:lineRule="auto"/>
      </w:pPr>
      <w:r>
        <w:separator/>
      </w:r>
    </w:p>
  </w:endnote>
  <w:endnote w:type="continuationSeparator" w:id="0">
    <w:p w:rsidR="00762FBC" w:rsidRDefault="00762FBC" w:rsidP="00F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3BF3" w:rsidRDefault="00FC3BF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3BF3" w:rsidRDefault="00FC3BF3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3BF3" w:rsidRDefault="00FC3BF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62FBC" w:rsidRDefault="00762FBC" w:rsidP="00FC3BF3">
      <w:pPr>
        <w:spacing w:after="0" w:line="240" w:lineRule="auto"/>
      </w:pPr>
      <w:r>
        <w:separator/>
      </w:r>
    </w:p>
  </w:footnote>
  <w:footnote w:type="continuationSeparator" w:id="0">
    <w:p w:rsidR="00762FBC" w:rsidRDefault="00762FBC" w:rsidP="00FC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3BF3" w:rsidRDefault="00FC3BF3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56704" o:spid="_x0000_s1026" type="#_x0000_t75" style="position:absolute;margin-left:0;margin-top:0;width:451.35pt;height:451.35pt;z-index:-251657216;mso-position-horizontal:center;mso-position-horizontal-relative:margin;mso-position-vertical:center;mso-position-vertical-relative:margin" o:allowincell="f">
          <v:imagedata r:id="rId1" o:title="1000031547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3BF3" w:rsidRDefault="00FC3BF3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56705" o:spid="_x0000_s1027" type="#_x0000_t75" style="position:absolute;margin-left:0;margin-top:0;width:451.35pt;height:451.35pt;z-index:-251656192;mso-position-horizontal:center;mso-position-horizontal-relative:margin;mso-position-vertical:center;mso-position-vertical-relative:margin" o:allowincell="f">
          <v:imagedata r:id="rId1" o:title="1000031547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3BF3" w:rsidRDefault="00FC3BF3">
    <w:pPr>
      <w:pStyle w:val="stBilgi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56703" o:spid="_x0000_s1025" type="#_x0000_t75" style="position:absolute;margin-left:0;margin-top:0;width:451.35pt;height:451.35pt;z-index:-251658240;mso-position-horizontal:center;mso-position-horizontal-relative:margin;mso-position-vertical:center;mso-position-vertical-relative:margin" o:allowincell="f">
          <v:imagedata r:id="rId1" o:title="1000031547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3959139">
    <w:abstractNumId w:val="8"/>
  </w:num>
  <w:num w:numId="2" w16cid:durableId="1335767107">
    <w:abstractNumId w:val="6"/>
  </w:num>
  <w:num w:numId="3" w16cid:durableId="1636520658">
    <w:abstractNumId w:val="5"/>
  </w:num>
  <w:num w:numId="4" w16cid:durableId="1526863647">
    <w:abstractNumId w:val="4"/>
  </w:num>
  <w:num w:numId="5" w16cid:durableId="1657563013">
    <w:abstractNumId w:val="7"/>
  </w:num>
  <w:num w:numId="6" w16cid:durableId="2057700608">
    <w:abstractNumId w:val="3"/>
  </w:num>
  <w:num w:numId="7" w16cid:durableId="1297951665">
    <w:abstractNumId w:val="2"/>
  </w:num>
  <w:num w:numId="8" w16cid:durableId="123235277">
    <w:abstractNumId w:val="1"/>
  </w:num>
  <w:num w:numId="9" w16cid:durableId="77682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00B"/>
    <w:rsid w:val="0029639D"/>
    <w:rsid w:val="00326F90"/>
    <w:rsid w:val="00603ADD"/>
    <w:rsid w:val="00762FBC"/>
    <w:rsid w:val="00AA1D8D"/>
    <w:rsid w:val="00B47730"/>
    <w:rsid w:val="00CB0664"/>
    <w:rsid w:val="00FC3B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efaultImageDpi w14:val="300"/>
  <w15:docId w15:val="{D72721B6-8D77-434E-BA33-1E68277F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BF3"/>
  </w:style>
  <w:style w:type="paragraph" w:styleId="Balk1">
    <w:name w:val="heading 1"/>
    <w:basedOn w:val="Normal"/>
    <w:next w:val="Normal"/>
    <w:link w:val="Balk1Char"/>
    <w:uiPriority w:val="9"/>
    <w:qFormat/>
    <w:rsid w:val="00FC3BF3"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3BF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3BF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3B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3BF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3BF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3BF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3BF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3BF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3BF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3BF3"/>
    <w:rPr>
      <w:rFonts w:asciiTheme="majorHAnsi" w:eastAsiaTheme="majorEastAsia" w:hAnsiTheme="majorHAnsi" w:cstheme="majorBidi"/>
      <w:color w:val="C49A00" w:themeColor="accent1" w:themeShade="BF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FC3BF3"/>
    <w:rPr>
      <w:rFonts w:asciiTheme="majorHAnsi" w:eastAsiaTheme="majorEastAsia" w:hAnsiTheme="majorHAnsi" w:cstheme="majorBidi"/>
      <w:color w:val="C49A00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FC3BF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FC3BF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3BF3"/>
    <w:rPr>
      <w:rFonts w:asciiTheme="majorHAnsi" w:eastAsiaTheme="majorEastAsia" w:hAnsiTheme="majorHAnsi" w:cstheme="majorBidi"/>
      <w:color w:val="C49A00" w:themeColor="accent1" w:themeShade="BF"/>
      <w:spacing w:val="-7"/>
      <w:sz w:val="80"/>
      <w:szCs w:val="80"/>
    </w:rPr>
  </w:style>
  <w:style w:type="paragraph" w:styleId="Altyaz">
    <w:name w:val="Subtitle"/>
    <w:basedOn w:val="Normal"/>
    <w:next w:val="Normal"/>
    <w:link w:val="AltyazChar"/>
    <w:uiPriority w:val="11"/>
    <w:qFormat/>
    <w:rsid w:val="00FC3B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tyazChar">
    <w:name w:val="Altyazı Char"/>
    <w:basedOn w:val="VarsaylanParagrafYazTipi"/>
    <w:link w:val="Altyaz"/>
    <w:uiPriority w:val="11"/>
    <w:rsid w:val="00FC3BF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3BF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FC3BF3"/>
    <w:rPr>
      <w:i/>
      <w:i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3BF3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3B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3BF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3BF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3BF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3BF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3BF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Gl">
    <w:name w:val="Strong"/>
    <w:basedOn w:val="VarsaylanParagrafYazTipi"/>
    <w:uiPriority w:val="22"/>
    <w:qFormat/>
    <w:rsid w:val="00FC3BF3"/>
    <w:rPr>
      <w:b/>
      <w:bCs/>
    </w:rPr>
  </w:style>
  <w:style w:type="character" w:styleId="Vurgu">
    <w:name w:val="Emphasis"/>
    <w:basedOn w:val="VarsaylanParagrafYazTipi"/>
    <w:uiPriority w:val="20"/>
    <w:qFormat/>
    <w:rsid w:val="00FC3BF3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3BF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3BF3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FC3BF3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FC3BF3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FC3BF3"/>
    <w:rPr>
      <w:smallCap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FC3BF3"/>
    <w:rPr>
      <w:b/>
      <w:bCs/>
      <w:smallCaps/>
      <w:u w:val="single"/>
    </w:rPr>
  </w:style>
  <w:style w:type="character" w:styleId="KitapBal">
    <w:name w:val="Book Title"/>
    <w:basedOn w:val="VarsaylanParagrafYazTipi"/>
    <w:uiPriority w:val="33"/>
    <w:qFormat/>
    <w:rsid w:val="00FC3BF3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3BF3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A08" w:themeColor="accent1"/>
          <w:left w:val="nil"/>
          <w:bottom w:val="single" w:sz="8" w:space="0" w:color="FFCA0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31D" w:themeColor="accent2"/>
          <w:left w:val="nil"/>
          <w:bottom w:val="single" w:sz="8" w:space="0" w:color="F8931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A06928" w:themeColor="accent3" w:themeShade="BF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E8D3E" w:themeColor="accent3"/>
          <w:left w:val="nil"/>
          <w:bottom w:val="single" w:sz="8" w:space="0" w:color="CE8D3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7016" w:themeColor="accent4"/>
          <w:left w:val="nil"/>
          <w:bottom w:val="single" w:sz="8" w:space="0" w:color="EC701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B23214" w:themeColor="accent5" w:themeShade="BF"/>
    </w:rPr>
    <w:tblPr>
      <w:tblStyleRowBandSize w:val="1"/>
      <w:tblStyleColBandSize w:val="1"/>
      <w:tblBorders>
        <w:top w:val="single" w:sz="8" w:space="0" w:color="E64823" w:themeColor="accent5"/>
        <w:bottom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4823" w:themeColor="accent5"/>
          <w:left w:val="nil"/>
          <w:bottom w:val="single" w:sz="8" w:space="0" w:color="E6482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754E4E" w:themeColor="accent6" w:themeShade="BF"/>
    </w:rPr>
    <w:tblPr>
      <w:tblStyleRowBandSize w:val="1"/>
      <w:tblStyleColBandSize w:val="1"/>
      <w:tblBorders>
        <w:top w:val="single" w:sz="8" w:space="0" w:color="9C6A6A" w:themeColor="accent6"/>
        <w:bottom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6A6A" w:themeColor="accent6"/>
          <w:left w:val="nil"/>
          <w:bottom w:val="single" w:sz="8" w:space="0" w:color="9C6A6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1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H w:val="nil"/>
          <w:insideV w:val="single" w:sz="8" w:space="0" w:color="FFCA0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</w:tcPr>
    </w:tblStylePr>
    <w:tblStylePr w:type="band1Vert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  <w:shd w:val="clear" w:color="auto" w:fill="FFF1C1" w:themeFill="accent1" w:themeFillTint="3F"/>
      </w:tcPr>
    </w:tblStylePr>
    <w:tblStylePr w:type="band2Horz">
      <w:tblPr/>
      <w:tcPr>
        <w:tcBorders>
          <w:top w:val="single" w:sz="8" w:space="0" w:color="FFCA08" w:themeColor="accent1"/>
          <w:left w:val="single" w:sz="8" w:space="0" w:color="FFCA08" w:themeColor="accent1"/>
          <w:bottom w:val="single" w:sz="8" w:space="0" w:color="FFCA08" w:themeColor="accent1"/>
          <w:right w:val="single" w:sz="8" w:space="0" w:color="FFCA08" w:themeColor="accent1"/>
          <w:insideV w:val="single" w:sz="8" w:space="0" w:color="FFCA08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1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H w:val="nil"/>
          <w:insideV w:val="single" w:sz="8" w:space="0" w:color="F8931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</w:tcPr>
    </w:tblStylePr>
    <w:tblStylePr w:type="band1Vert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  <w:shd w:val="clear" w:color="auto" w:fill="FDE4C7" w:themeFill="accent2" w:themeFillTint="3F"/>
      </w:tcPr>
    </w:tblStylePr>
    <w:tblStylePr w:type="band2Horz">
      <w:tblPr/>
      <w:tcPr>
        <w:tcBorders>
          <w:top w:val="single" w:sz="8" w:space="0" w:color="F8931D" w:themeColor="accent2"/>
          <w:left w:val="single" w:sz="8" w:space="0" w:color="F8931D" w:themeColor="accent2"/>
          <w:bottom w:val="single" w:sz="8" w:space="0" w:color="F8931D" w:themeColor="accent2"/>
          <w:right w:val="single" w:sz="8" w:space="0" w:color="F8931D" w:themeColor="accent2"/>
          <w:insideV w:val="single" w:sz="8" w:space="0" w:color="F8931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1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H w:val="nil"/>
          <w:insideV w:val="single" w:sz="8" w:space="0" w:color="CE8D3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</w:tcPr>
    </w:tblStylePr>
    <w:tblStylePr w:type="band1Vert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  <w:shd w:val="clear" w:color="auto" w:fill="F3E2CF" w:themeFill="accent3" w:themeFillTint="3F"/>
      </w:tcPr>
    </w:tblStylePr>
    <w:tblStylePr w:type="band2Horz">
      <w:tblPr/>
      <w:tcPr>
        <w:tcBorders>
          <w:top w:val="single" w:sz="8" w:space="0" w:color="CE8D3E" w:themeColor="accent3"/>
          <w:left w:val="single" w:sz="8" w:space="0" w:color="CE8D3E" w:themeColor="accent3"/>
          <w:bottom w:val="single" w:sz="8" w:space="0" w:color="CE8D3E" w:themeColor="accent3"/>
          <w:right w:val="single" w:sz="8" w:space="0" w:color="CE8D3E" w:themeColor="accent3"/>
          <w:insideV w:val="single" w:sz="8" w:space="0" w:color="CE8D3E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1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H w:val="nil"/>
          <w:insideV w:val="single" w:sz="8" w:space="0" w:color="EC701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</w:tcPr>
    </w:tblStylePr>
    <w:tblStylePr w:type="band1Vert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  <w:shd w:val="clear" w:color="auto" w:fill="FADBC5" w:themeFill="accent4" w:themeFillTint="3F"/>
      </w:tcPr>
    </w:tblStylePr>
    <w:tblStylePr w:type="band2Horz">
      <w:tblPr/>
      <w:tcPr>
        <w:tcBorders>
          <w:top w:val="single" w:sz="8" w:space="0" w:color="EC7016" w:themeColor="accent4"/>
          <w:left w:val="single" w:sz="8" w:space="0" w:color="EC7016" w:themeColor="accent4"/>
          <w:bottom w:val="single" w:sz="8" w:space="0" w:color="EC7016" w:themeColor="accent4"/>
          <w:right w:val="single" w:sz="8" w:space="0" w:color="EC7016" w:themeColor="accent4"/>
          <w:insideV w:val="single" w:sz="8" w:space="0" w:color="EC7016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1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H w:val="nil"/>
          <w:insideV w:val="single" w:sz="8" w:space="0" w:color="E6482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</w:tcPr>
    </w:tblStylePr>
    <w:tblStylePr w:type="band1Vert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  <w:shd w:val="clear" w:color="auto" w:fill="F8D1C8" w:themeFill="accent5" w:themeFillTint="3F"/>
      </w:tcPr>
    </w:tblStylePr>
    <w:tblStylePr w:type="band2Horz">
      <w:tblPr/>
      <w:tcPr>
        <w:tcBorders>
          <w:top w:val="single" w:sz="8" w:space="0" w:color="E64823" w:themeColor="accent5"/>
          <w:left w:val="single" w:sz="8" w:space="0" w:color="E64823" w:themeColor="accent5"/>
          <w:bottom w:val="single" w:sz="8" w:space="0" w:color="E64823" w:themeColor="accent5"/>
          <w:right w:val="single" w:sz="8" w:space="0" w:color="E64823" w:themeColor="accent5"/>
          <w:insideV w:val="single" w:sz="8" w:space="0" w:color="E64823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1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H w:val="nil"/>
          <w:insideV w:val="single" w:sz="8" w:space="0" w:color="9C6A6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</w:tcPr>
    </w:tblStylePr>
    <w:tblStylePr w:type="band1Vert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  <w:shd w:val="clear" w:color="auto" w:fill="E6DADA" w:themeFill="accent6" w:themeFillTint="3F"/>
      </w:tcPr>
    </w:tblStylePr>
    <w:tblStylePr w:type="band2Horz">
      <w:tblPr/>
      <w:tcPr>
        <w:tcBorders>
          <w:top w:val="single" w:sz="8" w:space="0" w:color="9C6A6A" w:themeColor="accent6"/>
          <w:left w:val="single" w:sz="8" w:space="0" w:color="9C6A6A" w:themeColor="accent6"/>
          <w:bottom w:val="single" w:sz="8" w:space="0" w:color="9C6A6A" w:themeColor="accent6"/>
          <w:right w:val="single" w:sz="8" w:space="0" w:color="9C6A6A" w:themeColor="accent6"/>
          <w:insideV w:val="single" w:sz="8" w:space="0" w:color="9C6A6A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45" w:themeColor="accent1" w:themeTint="BF"/>
          <w:left w:val="single" w:sz="8" w:space="0" w:color="FFD745" w:themeColor="accent1" w:themeTint="BF"/>
          <w:bottom w:val="single" w:sz="8" w:space="0" w:color="FFD745" w:themeColor="accent1" w:themeTint="BF"/>
          <w:right w:val="single" w:sz="8" w:space="0" w:color="FFD7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1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D55" w:themeColor="accent2" w:themeTint="BF"/>
          <w:left w:val="single" w:sz="8" w:space="0" w:color="F9AD55" w:themeColor="accent2" w:themeTint="BF"/>
          <w:bottom w:val="single" w:sz="8" w:space="0" w:color="F9AD55" w:themeColor="accent2" w:themeTint="BF"/>
          <w:right w:val="single" w:sz="8" w:space="0" w:color="F9AD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A96E" w:themeColor="accent3" w:themeTint="BF"/>
          <w:left w:val="single" w:sz="8" w:space="0" w:color="DAA96E" w:themeColor="accent3" w:themeTint="BF"/>
          <w:bottom w:val="single" w:sz="8" w:space="0" w:color="DAA96E" w:themeColor="accent3" w:themeTint="BF"/>
          <w:right w:val="single" w:sz="8" w:space="0" w:color="DAA96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2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350" w:themeColor="accent4" w:themeTint="BF"/>
          <w:left w:val="single" w:sz="8" w:space="0" w:color="F09350" w:themeColor="accent4" w:themeTint="BF"/>
          <w:bottom w:val="single" w:sz="8" w:space="0" w:color="F09350" w:themeColor="accent4" w:themeTint="BF"/>
          <w:right w:val="single" w:sz="8" w:space="0" w:color="F0935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B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755A" w:themeColor="accent5" w:themeTint="BF"/>
          <w:left w:val="single" w:sz="8" w:space="0" w:color="EC755A" w:themeColor="accent5" w:themeTint="BF"/>
          <w:bottom w:val="single" w:sz="8" w:space="0" w:color="EC755A" w:themeColor="accent5" w:themeTint="BF"/>
          <w:right w:val="single" w:sz="8" w:space="0" w:color="EC755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1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8F8F" w:themeColor="accent6" w:themeTint="BF"/>
          <w:left w:val="single" w:sz="8" w:space="0" w:color="B48F8F" w:themeColor="accent6" w:themeTint="BF"/>
          <w:bottom w:val="single" w:sz="8" w:space="0" w:color="B48F8F" w:themeColor="accent6" w:themeTint="BF"/>
          <w:right w:val="single" w:sz="8" w:space="0" w:color="B48F8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A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bottom w:val="single" w:sz="8" w:space="0" w:color="EC701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7016" w:themeColor="accent4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7016" w:themeColor="accent4"/>
          <w:bottom w:val="single" w:sz="8" w:space="0" w:color="EC7016" w:themeColor="accent4"/>
        </w:tcBorders>
      </w:tcPr>
    </w:tblStylePr>
    <w:tblStylePr w:type="band1Vert">
      <w:tblPr/>
      <w:tcPr>
        <w:shd w:val="clear" w:color="auto" w:fill="FADBC5" w:themeFill="accent4" w:themeFillTint="3F"/>
      </w:tcPr>
    </w:tblStylePr>
    <w:tblStylePr w:type="band1Horz">
      <w:tblPr/>
      <w:tcPr>
        <w:shd w:val="clear" w:color="auto" w:fill="FADBC5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bottom w:val="single" w:sz="8" w:space="0" w:color="E6482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4823" w:themeColor="accent5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4823" w:themeColor="accent5"/>
          <w:bottom w:val="single" w:sz="8" w:space="0" w:color="E64823" w:themeColor="accent5"/>
        </w:tcBorders>
      </w:tcPr>
    </w:tblStylePr>
    <w:tblStylePr w:type="band1Vert">
      <w:tblPr/>
      <w:tcPr>
        <w:shd w:val="clear" w:color="auto" w:fill="F8D1C8" w:themeFill="accent5" w:themeFillTint="3F"/>
      </w:tcPr>
    </w:tblStylePr>
    <w:tblStylePr w:type="band1Horz">
      <w:tblPr/>
      <w:tcPr>
        <w:shd w:val="clear" w:color="auto" w:fill="F8D1C8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bottom w:val="single" w:sz="8" w:space="0" w:color="9C6A6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6A6A" w:themeColor="accent6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6A6A" w:themeColor="accent6"/>
          <w:bottom w:val="single" w:sz="8" w:space="0" w:color="9C6A6A" w:themeColor="accent6"/>
        </w:tcBorders>
      </w:tcPr>
    </w:tblStylePr>
    <w:tblStylePr w:type="band1Vert">
      <w:tblPr/>
      <w:tcPr>
        <w:shd w:val="clear" w:color="auto" w:fill="E6DADA" w:themeFill="accent6" w:themeFillTint="3F"/>
      </w:tcPr>
    </w:tblStylePr>
    <w:tblStylePr w:type="band1Horz">
      <w:tblPr/>
      <w:tcPr>
        <w:shd w:val="clear" w:color="auto" w:fill="E6DADA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A0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A0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A0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A0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1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8931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31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31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8D3E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8D3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8D3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2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C7016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701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701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B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482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482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482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1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6A6A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6A6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6A6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A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D745" w:themeColor="accent1" w:themeTint="BF"/>
        <w:left w:val="single" w:sz="8" w:space="0" w:color="FFD745" w:themeColor="accent1" w:themeTint="BF"/>
        <w:bottom w:val="single" w:sz="8" w:space="0" w:color="FFD745" w:themeColor="accent1" w:themeTint="BF"/>
        <w:right w:val="single" w:sz="8" w:space="0" w:color="FFD745" w:themeColor="accent1" w:themeTint="BF"/>
        <w:insideH w:val="single" w:sz="8" w:space="0" w:color="FFD745" w:themeColor="accent1" w:themeTint="BF"/>
        <w:insideV w:val="single" w:sz="8" w:space="0" w:color="FFD745" w:themeColor="accent1" w:themeTint="BF"/>
      </w:tblBorders>
    </w:tblPr>
    <w:tcPr>
      <w:shd w:val="clear" w:color="auto" w:fill="FFF1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D7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AD55" w:themeColor="accent2" w:themeTint="BF"/>
        <w:left w:val="single" w:sz="8" w:space="0" w:color="F9AD55" w:themeColor="accent2" w:themeTint="BF"/>
        <w:bottom w:val="single" w:sz="8" w:space="0" w:color="F9AD55" w:themeColor="accent2" w:themeTint="BF"/>
        <w:right w:val="single" w:sz="8" w:space="0" w:color="F9AD55" w:themeColor="accent2" w:themeTint="BF"/>
        <w:insideH w:val="single" w:sz="8" w:space="0" w:color="F9AD55" w:themeColor="accent2" w:themeTint="BF"/>
        <w:insideV w:val="single" w:sz="8" w:space="0" w:color="F9AD55" w:themeColor="accent2" w:themeTint="BF"/>
      </w:tblBorders>
    </w:tblPr>
    <w:tcPr>
      <w:shd w:val="clear" w:color="auto" w:fill="FDE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D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AA96E" w:themeColor="accent3" w:themeTint="BF"/>
        <w:left w:val="single" w:sz="8" w:space="0" w:color="DAA96E" w:themeColor="accent3" w:themeTint="BF"/>
        <w:bottom w:val="single" w:sz="8" w:space="0" w:color="DAA96E" w:themeColor="accent3" w:themeTint="BF"/>
        <w:right w:val="single" w:sz="8" w:space="0" w:color="DAA96E" w:themeColor="accent3" w:themeTint="BF"/>
        <w:insideH w:val="single" w:sz="8" w:space="0" w:color="DAA96E" w:themeColor="accent3" w:themeTint="BF"/>
        <w:insideV w:val="single" w:sz="8" w:space="0" w:color="DAA96E" w:themeColor="accent3" w:themeTint="BF"/>
      </w:tblBorders>
    </w:tblPr>
    <w:tcPr>
      <w:shd w:val="clear" w:color="auto" w:fill="F3E2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A96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09350" w:themeColor="accent4" w:themeTint="BF"/>
        <w:left w:val="single" w:sz="8" w:space="0" w:color="F09350" w:themeColor="accent4" w:themeTint="BF"/>
        <w:bottom w:val="single" w:sz="8" w:space="0" w:color="F09350" w:themeColor="accent4" w:themeTint="BF"/>
        <w:right w:val="single" w:sz="8" w:space="0" w:color="F09350" w:themeColor="accent4" w:themeTint="BF"/>
        <w:insideH w:val="single" w:sz="8" w:space="0" w:color="F09350" w:themeColor="accent4" w:themeTint="BF"/>
        <w:insideV w:val="single" w:sz="8" w:space="0" w:color="F09350" w:themeColor="accent4" w:themeTint="BF"/>
      </w:tblBorders>
    </w:tblPr>
    <w:tcPr>
      <w:shd w:val="clear" w:color="auto" w:fill="FADB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935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755A" w:themeColor="accent5" w:themeTint="BF"/>
        <w:left w:val="single" w:sz="8" w:space="0" w:color="EC755A" w:themeColor="accent5" w:themeTint="BF"/>
        <w:bottom w:val="single" w:sz="8" w:space="0" w:color="EC755A" w:themeColor="accent5" w:themeTint="BF"/>
        <w:right w:val="single" w:sz="8" w:space="0" w:color="EC755A" w:themeColor="accent5" w:themeTint="BF"/>
        <w:insideH w:val="single" w:sz="8" w:space="0" w:color="EC755A" w:themeColor="accent5" w:themeTint="BF"/>
        <w:insideV w:val="single" w:sz="8" w:space="0" w:color="EC755A" w:themeColor="accent5" w:themeTint="BF"/>
      </w:tblBorders>
    </w:tblPr>
    <w:tcPr>
      <w:shd w:val="clear" w:color="auto" w:fill="F8D1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755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48F8F" w:themeColor="accent6" w:themeTint="BF"/>
        <w:left w:val="single" w:sz="8" w:space="0" w:color="B48F8F" w:themeColor="accent6" w:themeTint="BF"/>
        <w:bottom w:val="single" w:sz="8" w:space="0" w:color="B48F8F" w:themeColor="accent6" w:themeTint="BF"/>
        <w:right w:val="single" w:sz="8" w:space="0" w:color="B48F8F" w:themeColor="accent6" w:themeTint="BF"/>
        <w:insideH w:val="single" w:sz="8" w:space="0" w:color="B48F8F" w:themeColor="accent6" w:themeTint="BF"/>
        <w:insideV w:val="single" w:sz="8" w:space="0" w:color="B48F8F" w:themeColor="accent6" w:themeTint="BF"/>
      </w:tblBorders>
    </w:tblPr>
    <w:tcPr>
      <w:shd w:val="clear" w:color="auto" w:fill="E6DA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8F8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left w:val="single" w:sz="8" w:space="0" w:color="FFCA08" w:themeColor="accent1"/>
        <w:bottom w:val="single" w:sz="8" w:space="0" w:color="FFCA08" w:themeColor="accent1"/>
        <w:right w:val="single" w:sz="8" w:space="0" w:color="FFCA08" w:themeColor="accent1"/>
        <w:insideH w:val="single" w:sz="8" w:space="0" w:color="FFCA08" w:themeColor="accent1"/>
        <w:insideV w:val="single" w:sz="8" w:space="0" w:color="FFCA08" w:themeColor="accent1"/>
      </w:tblBorders>
    </w:tblPr>
    <w:tcPr>
      <w:shd w:val="clear" w:color="auto" w:fill="FFF1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4CD" w:themeFill="accent1" w:themeFillTint="33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tcBorders>
          <w:insideH w:val="single" w:sz="6" w:space="0" w:color="FFCA08" w:themeColor="accent1"/>
          <w:insideV w:val="single" w:sz="6" w:space="0" w:color="FFCA08" w:themeColor="accent1"/>
        </w:tcBorders>
        <w:shd w:val="clear" w:color="auto" w:fill="FFE4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left w:val="single" w:sz="8" w:space="0" w:color="F8931D" w:themeColor="accent2"/>
        <w:bottom w:val="single" w:sz="8" w:space="0" w:color="F8931D" w:themeColor="accent2"/>
        <w:right w:val="single" w:sz="8" w:space="0" w:color="F8931D" w:themeColor="accent2"/>
        <w:insideH w:val="single" w:sz="8" w:space="0" w:color="F8931D" w:themeColor="accent2"/>
        <w:insideV w:val="single" w:sz="8" w:space="0" w:color="F8931D" w:themeColor="accent2"/>
      </w:tblBorders>
    </w:tblPr>
    <w:tcPr>
      <w:shd w:val="clear" w:color="auto" w:fill="FDE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1" w:themeFill="accent2" w:themeFillTint="33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tcBorders>
          <w:insideH w:val="single" w:sz="6" w:space="0" w:color="F8931D" w:themeColor="accent2"/>
          <w:insideV w:val="single" w:sz="6" w:space="0" w:color="F8931D" w:themeColor="accent2"/>
        </w:tcBorders>
        <w:shd w:val="clear" w:color="auto" w:fill="FBC8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left w:val="single" w:sz="8" w:space="0" w:color="CE8D3E" w:themeColor="accent3"/>
        <w:bottom w:val="single" w:sz="8" w:space="0" w:color="CE8D3E" w:themeColor="accent3"/>
        <w:right w:val="single" w:sz="8" w:space="0" w:color="CE8D3E" w:themeColor="accent3"/>
        <w:insideH w:val="single" w:sz="8" w:space="0" w:color="CE8D3E" w:themeColor="accent3"/>
        <w:insideV w:val="single" w:sz="8" w:space="0" w:color="CE8D3E" w:themeColor="accent3"/>
      </w:tblBorders>
    </w:tblPr>
    <w:tcPr>
      <w:shd w:val="clear" w:color="auto" w:fill="F3E2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7D8" w:themeFill="accent3" w:themeFillTint="33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tcBorders>
          <w:insideH w:val="single" w:sz="6" w:space="0" w:color="CE8D3E" w:themeColor="accent3"/>
          <w:insideV w:val="single" w:sz="6" w:space="0" w:color="CE8D3E" w:themeColor="accent3"/>
        </w:tcBorders>
        <w:shd w:val="clear" w:color="auto" w:fill="E6C59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7016" w:themeColor="accent4"/>
        <w:left w:val="single" w:sz="8" w:space="0" w:color="EC7016" w:themeColor="accent4"/>
        <w:bottom w:val="single" w:sz="8" w:space="0" w:color="EC7016" w:themeColor="accent4"/>
        <w:right w:val="single" w:sz="8" w:space="0" w:color="EC7016" w:themeColor="accent4"/>
        <w:insideH w:val="single" w:sz="8" w:space="0" w:color="EC7016" w:themeColor="accent4"/>
        <w:insideV w:val="single" w:sz="8" w:space="0" w:color="EC7016" w:themeColor="accent4"/>
      </w:tblBorders>
    </w:tblPr>
    <w:tcPr>
      <w:shd w:val="clear" w:color="auto" w:fill="FADBC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D0" w:themeFill="accent4" w:themeFillTint="33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tcBorders>
          <w:insideH w:val="single" w:sz="6" w:space="0" w:color="EC7016" w:themeColor="accent4"/>
          <w:insideV w:val="single" w:sz="6" w:space="0" w:color="EC7016" w:themeColor="accent4"/>
        </w:tcBorders>
        <w:shd w:val="clear" w:color="auto" w:fill="F5B78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4823" w:themeColor="accent5"/>
        <w:left w:val="single" w:sz="8" w:space="0" w:color="E64823" w:themeColor="accent5"/>
        <w:bottom w:val="single" w:sz="8" w:space="0" w:color="E64823" w:themeColor="accent5"/>
        <w:right w:val="single" w:sz="8" w:space="0" w:color="E64823" w:themeColor="accent5"/>
        <w:insideH w:val="single" w:sz="8" w:space="0" w:color="E64823" w:themeColor="accent5"/>
        <w:insideV w:val="single" w:sz="8" w:space="0" w:color="E64823" w:themeColor="accent5"/>
      </w:tblBorders>
    </w:tblPr>
    <w:tcPr>
      <w:shd w:val="clear" w:color="auto" w:fill="F8D1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3" w:themeFill="accent5" w:themeFillTint="33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tcBorders>
          <w:insideH w:val="single" w:sz="6" w:space="0" w:color="E64823" w:themeColor="accent5"/>
          <w:insideV w:val="single" w:sz="6" w:space="0" w:color="E64823" w:themeColor="accent5"/>
        </w:tcBorders>
        <w:shd w:val="clear" w:color="auto" w:fill="F2A39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6A6A" w:themeColor="accent6"/>
        <w:left w:val="single" w:sz="8" w:space="0" w:color="9C6A6A" w:themeColor="accent6"/>
        <w:bottom w:val="single" w:sz="8" w:space="0" w:color="9C6A6A" w:themeColor="accent6"/>
        <w:right w:val="single" w:sz="8" w:space="0" w:color="9C6A6A" w:themeColor="accent6"/>
        <w:insideH w:val="single" w:sz="8" w:space="0" w:color="9C6A6A" w:themeColor="accent6"/>
        <w:insideV w:val="single" w:sz="8" w:space="0" w:color="9C6A6A" w:themeColor="accent6"/>
      </w:tblBorders>
    </w:tblPr>
    <w:tcPr>
      <w:shd w:val="clear" w:color="auto" w:fill="E6DA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0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1E1" w:themeFill="accent6" w:themeFillTint="33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tcBorders>
          <w:insideH w:val="single" w:sz="6" w:space="0" w:color="9C6A6A" w:themeColor="accent6"/>
          <w:insideV w:val="single" w:sz="6" w:space="0" w:color="9C6A6A" w:themeColor="accent6"/>
        </w:tcBorders>
        <w:shd w:val="clear" w:color="auto" w:fill="CDB4B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1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A0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A0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A0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4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483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31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8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88E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2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E8D3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E8D3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E8D3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C59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C59E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BC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701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701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78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78A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1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482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482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482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A39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A391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A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6A6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6A6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6A6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B4B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B4B4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A0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66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9A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A00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8931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49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E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E06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E8D3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A461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069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6928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701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370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530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530E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482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21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2321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14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6A6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34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4E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4E4E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FFCA08" w:themeColor="accent1"/>
        <w:bottom w:val="single" w:sz="4" w:space="0" w:color="FFCA08" w:themeColor="accent1"/>
        <w:right w:val="single" w:sz="4" w:space="0" w:color="FFCA0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B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B00" w:themeColor="accent1" w:themeShade="99"/>
          <w:insideV w:val="nil"/>
        </w:tcBorders>
        <w:shd w:val="clear" w:color="auto" w:fill="9D7B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B00" w:themeFill="accent1" w:themeFillShade="99"/>
      </w:tcPr>
    </w:tblStylePr>
    <w:tblStylePr w:type="band1Vert">
      <w:tblPr/>
      <w:tcPr>
        <w:shd w:val="clear" w:color="auto" w:fill="FFE99C" w:themeFill="accent1" w:themeFillTint="66"/>
      </w:tcPr>
    </w:tblStylePr>
    <w:tblStylePr w:type="band1Horz">
      <w:tblPr/>
      <w:tcPr>
        <w:shd w:val="clear" w:color="auto" w:fill="FFE4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8931D" w:themeColor="accent2"/>
        <w:left w:val="single" w:sz="4" w:space="0" w:color="F8931D" w:themeColor="accent2"/>
        <w:bottom w:val="single" w:sz="4" w:space="0" w:color="F8931D" w:themeColor="accent2"/>
        <w:right w:val="single" w:sz="4" w:space="0" w:color="F8931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31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80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805" w:themeColor="accent2" w:themeShade="99"/>
          <w:insideV w:val="nil"/>
        </w:tcBorders>
        <w:shd w:val="clear" w:color="auto" w:fill="A1580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805" w:themeFill="accent2" w:themeFillShade="99"/>
      </w:tcPr>
    </w:tblStylePr>
    <w:tblStylePr w:type="band1Vert">
      <w:tblPr/>
      <w:tcPr>
        <w:shd w:val="clear" w:color="auto" w:fill="FCD3A4" w:themeFill="accent2" w:themeFillTint="66"/>
      </w:tcPr>
    </w:tblStylePr>
    <w:tblStylePr w:type="band1Horz">
      <w:tblPr/>
      <w:tcPr>
        <w:shd w:val="clear" w:color="auto" w:fill="FBC8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7016" w:themeColor="accent4"/>
        <w:left w:val="single" w:sz="4" w:space="0" w:color="CE8D3E" w:themeColor="accent3"/>
        <w:bottom w:val="single" w:sz="4" w:space="0" w:color="CE8D3E" w:themeColor="accent3"/>
        <w:right w:val="single" w:sz="4" w:space="0" w:color="CE8D3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701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054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5420" w:themeColor="accent3" w:themeShade="99"/>
          <w:insideV w:val="nil"/>
        </w:tcBorders>
        <w:shd w:val="clear" w:color="auto" w:fill="8054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5420" w:themeFill="accent3" w:themeFillShade="99"/>
      </w:tcPr>
    </w:tblStylePr>
    <w:tblStylePr w:type="band1Vert">
      <w:tblPr/>
      <w:tcPr>
        <w:shd w:val="clear" w:color="auto" w:fill="EBD1B1" w:themeFill="accent3" w:themeFillTint="66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E8D3E" w:themeColor="accent3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E8D3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420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420B" w:themeColor="accent4" w:themeShade="99"/>
          <w:insideV w:val="nil"/>
        </w:tcBorders>
        <w:shd w:val="clear" w:color="auto" w:fill="8E420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20B" w:themeFill="accent4" w:themeFillShade="99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5B78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6A6A" w:themeColor="accent6"/>
        <w:left w:val="single" w:sz="4" w:space="0" w:color="E64823" w:themeColor="accent5"/>
        <w:bottom w:val="single" w:sz="4" w:space="0" w:color="E64823" w:themeColor="accent5"/>
        <w:right w:val="single" w:sz="4" w:space="0" w:color="E6482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6A6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28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2810" w:themeColor="accent5" w:themeShade="99"/>
          <w:insideV w:val="nil"/>
        </w:tcBorders>
        <w:shd w:val="clear" w:color="auto" w:fill="8E28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2810" w:themeFill="accent5" w:themeFillShade="99"/>
      </w:tcPr>
    </w:tblStylePr>
    <w:tblStylePr w:type="band1Vert">
      <w:tblPr/>
      <w:tcPr>
        <w:shd w:val="clear" w:color="auto" w:fill="F5B5A7" w:themeFill="accent5" w:themeFillTint="66"/>
      </w:tcPr>
    </w:tblStylePr>
    <w:tblStylePr w:type="band1Horz">
      <w:tblPr/>
      <w:tcPr>
        <w:shd w:val="clear" w:color="auto" w:fill="F2A39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4823" w:themeColor="accent5"/>
        <w:left w:val="single" w:sz="4" w:space="0" w:color="9C6A6A" w:themeColor="accent6"/>
        <w:bottom w:val="single" w:sz="4" w:space="0" w:color="9C6A6A" w:themeColor="accent6"/>
        <w:right w:val="single" w:sz="4" w:space="0" w:color="9C6A6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0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482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E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E3E" w:themeColor="accent6" w:themeShade="99"/>
          <w:insideV w:val="nil"/>
        </w:tcBorders>
        <w:shd w:val="clear" w:color="auto" w:fill="5E3E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E3E" w:themeFill="accent6" w:themeFillShade="99"/>
      </w:tcPr>
    </w:tblStylePr>
    <w:tblStylePr w:type="band1Vert">
      <w:tblPr/>
      <w:tcPr>
        <w:shd w:val="clear" w:color="auto" w:fill="D7C3C3" w:themeFill="accent6" w:themeFillTint="66"/>
      </w:tcPr>
    </w:tblStylePr>
    <w:tblStylePr w:type="band1Horz">
      <w:tblPr/>
      <w:tcPr>
        <w:shd w:val="clear" w:color="auto" w:fill="CDB4B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1" w:themeFill="accent1" w:themeFillTint="3F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7606" w:themeFill="accent2" w:themeFillShade="CC"/>
      </w:tcPr>
    </w:tblStylePr>
    <w:tblStylePr w:type="lastRow">
      <w:rPr>
        <w:b/>
        <w:bCs/>
        <w:color w:val="D676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7" w:themeFill="accent2" w:themeFillTint="3F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590F" w:themeFill="accent4" w:themeFillShade="CC"/>
      </w:tcPr>
    </w:tblStylePr>
    <w:tblStylePr w:type="lastRow">
      <w:rPr>
        <w:b/>
        <w:bCs/>
        <w:color w:val="BE590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2CF" w:themeFill="accent3" w:themeFillTint="3F"/>
      </w:tcPr>
    </w:tblStylePr>
    <w:tblStylePr w:type="band1Horz">
      <w:tblPr/>
      <w:tcPr>
        <w:shd w:val="clear" w:color="auto" w:fill="F5E7D8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0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702B" w:themeFill="accent3" w:themeFillShade="CC"/>
      </w:tcPr>
    </w:tblStylePr>
    <w:tblStylePr w:type="lastRow">
      <w:rPr>
        <w:b/>
        <w:bCs/>
        <w:color w:val="AA702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C5" w:themeFill="accent4" w:themeFillTint="3F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5353" w:themeFill="accent6" w:themeFillShade="CC"/>
      </w:tcPr>
    </w:tblStylePr>
    <w:tblStylePr w:type="lastRow">
      <w:rPr>
        <w:b/>
        <w:bCs/>
        <w:color w:val="7D53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1C8" w:themeFill="accent5" w:themeFillTint="3F"/>
      </w:tcPr>
    </w:tblStylePr>
    <w:tblStylePr w:type="band1Horz">
      <w:tblPr/>
      <w:tcPr>
        <w:shd w:val="clear" w:color="auto" w:fill="FADAD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0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3515" w:themeFill="accent5" w:themeFillShade="CC"/>
      </w:tcPr>
    </w:tblStylePr>
    <w:tblStylePr w:type="lastRow">
      <w:rPr>
        <w:b/>
        <w:bCs/>
        <w:color w:val="BE351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A" w:themeFill="accent6" w:themeFillTint="3F"/>
      </w:tcPr>
    </w:tblStylePr>
    <w:tblStylePr w:type="band1Horz">
      <w:tblPr/>
      <w:tcPr>
        <w:shd w:val="clear" w:color="auto" w:fill="EBE1E1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4CD" w:themeFill="accent1" w:themeFillTint="33"/>
    </w:tcPr>
    <w:tblStylePr w:type="firstRow">
      <w:rPr>
        <w:b/>
        <w:bCs/>
      </w:rPr>
      <w:tblPr/>
      <w:tcPr>
        <w:shd w:val="clear" w:color="auto" w:fill="FFE9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9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49A00" w:themeFill="accent1" w:themeFillShade="BF"/>
      </w:tcPr>
    </w:tblStylePr>
    <w:tblStylePr w:type="band1Vert">
      <w:tblPr/>
      <w:tcPr>
        <w:shd w:val="clear" w:color="auto" w:fill="FFE483" w:themeFill="accent1" w:themeFillTint="7F"/>
      </w:tcPr>
    </w:tblStylePr>
    <w:tblStylePr w:type="band1Horz">
      <w:tblPr/>
      <w:tcPr>
        <w:shd w:val="clear" w:color="auto" w:fill="FFE483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1" w:themeFill="accent2" w:themeFillTint="33"/>
    </w:tcPr>
    <w:tblStylePr w:type="firstRow">
      <w:rPr>
        <w:b/>
        <w:bCs/>
      </w:rPr>
      <w:tblPr/>
      <w:tcPr>
        <w:shd w:val="clear" w:color="auto" w:fill="FCD3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3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96E06" w:themeFill="accent2" w:themeFillShade="BF"/>
      </w:tcPr>
    </w:tblStylePr>
    <w:tblStylePr w:type="band1Vert">
      <w:tblPr/>
      <w:tcPr>
        <w:shd w:val="clear" w:color="auto" w:fill="FBC88E" w:themeFill="accent2" w:themeFillTint="7F"/>
      </w:tcPr>
    </w:tblStylePr>
    <w:tblStylePr w:type="band1Horz">
      <w:tblPr/>
      <w:tcPr>
        <w:shd w:val="clear" w:color="auto" w:fill="FBC88E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7D8" w:themeFill="accent3" w:themeFillTint="33"/>
    </w:tcPr>
    <w:tblStylePr w:type="firstRow">
      <w:rPr>
        <w:b/>
        <w:bCs/>
      </w:rPr>
      <w:tblPr/>
      <w:tcPr>
        <w:shd w:val="clear" w:color="auto" w:fill="EBD1B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D1B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06928" w:themeFill="accent3" w:themeFillShade="BF"/>
      </w:tcPr>
    </w:tblStylePr>
    <w:tblStylePr w:type="band1Vert">
      <w:tblPr/>
      <w:tcPr>
        <w:shd w:val="clear" w:color="auto" w:fill="E6C59E" w:themeFill="accent3" w:themeFillTint="7F"/>
      </w:tcPr>
    </w:tblStylePr>
    <w:tblStylePr w:type="band1Horz">
      <w:tblPr/>
      <w:tcPr>
        <w:shd w:val="clear" w:color="auto" w:fill="E6C59E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</w:rPr>
      <w:tblPr/>
      <w:tcPr>
        <w:shd w:val="clear" w:color="auto" w:fill="F7C5A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5A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2530E" w:themeFill="accent4" w:themeFillShade="BF"/>
      </w:tcPr>
    </w:tblStylePr>
    <w:tblStylePr w:type="band1Vert">
      <w:tblPr/>
      <w:tcPr>
        <w:shd w:val="clear" w:color="auto" w:fill="F5B78A" w:themeFill="accent4" w:themeFillTint="7F"/>
      </w:tcPr>
    </w:tblStylePr>
    <w:tblStylePr w:type="band1Horz">
      <w:tblPr/>
      <w:tcPr>
        <w:shd w:val="clear" w:color="auto" w:fill="F5B78A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3" w:themeFill="accent5" w:themeFillTint="33"/>
    </w:tcPr>
    <w:tblStylePr w:type="firstRow">
      <w:rPr>
        <w:b/>
        <w:bCs/>
      </w:rPr>
      <w:tblPr/>
      <w:tcPr>
        <w:shd w:val="clear" w:color="auto" w:fill="F5B5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5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23214" w:themeFill="accent5" w:themeFillShade="BF"/>
      </w:tcPr>
    </w:tblStylePr>
    <w:tblStylePr w:type="band1Vert">
      <w:tblPr/>
      <w:tcPr>
        <w:shd w:val="clear" w:color="auto" w:fill="F2A391" w:themeFill="accent5" w:themeFillTint="7F"/>
      </w:tcPr>
    </w:tblStylePr>
    <w:tblStylePr w:type="band1Horz">
      <w:tblPr/>
      <w:tcPr>
        <w:shd w:val="clear" w:color="auto" w:fill="F2A391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1E1" w:themeFill="accent6" w:themeFillTint="33"/>
    </w:tcPr>
    <w:tblStylePr w:type="firstRow">
      <w:rPr>
        <w:b/>
        <w:bCs/>
      </w:rPr>
      <w:tblPr/>
      <w:tcPr>
        <w:shd w:val="clear" w:color="auto" w:fill="D7C3C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3C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54E4E" w:themeFill="accent6" w:themeFillShade="BF"/>
      </w:tcPr>
    </w:tblStylePr>
    <w:tblStylePr w:type="band1Vert">
      <w:tblPr/>
      <w:tcPr>
        <w:shd w:val="clear" w:color="auto" w:fill="CDB4B4" w:themeFill="accent6" w:themeFillTint="7F"/>
      </w:tcPr>
    </w:tblStylePr>
    <w:tblStylePr w:type="band1Horz">
      <w:tblPr/>
      <w:tcPr>
        <w:shd w:val="clear" w:color="auto" w:fill="CDB4B4" w:themeFill="accent6" w:themeFillTint="7F"/>
      </w:tcPr>
    </w:tblStylePr>
  </w:style>
  <w:style w:type="character" w:styleId="YerTutucuMetni">
    <w:name w:val="Placeholder Text"/>
    <w:basedOn w:val="VarsaylanParagrafYazTipi"/>
    <w:uiPriority w:val="99"/>
    <w:semiHidden/>
    <w:rsid w:val="00FC3B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rı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Altan Barış Cömert</cp:lastModifiedBy>
  <cp:revision>2</cp:revision>
  <dcterms:created xsi:type="dcterms:W3CDTF">2013-12-23T23:15:00Z</dcterms:created>
  <dcterms:modified xsi:type="dcterms:W3CDTF">2025-04-21T00:04:00Z</dcterms:modified>
  <cp:category/>
</cp:coreProperties>
</file>