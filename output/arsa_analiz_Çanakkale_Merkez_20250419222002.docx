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ARSA YATIRIM ANALİZ RAPORU</w:t>
      </w:r>
    </w:p>
    <w:p>
      <w:pPr>
        <w:pStyle w:val="Heading1"/>
      </w:pPr>
      <w:r>
        <w:t>1. ARSA BİLGİLERİ</w:t>
      </w:r>
    </w:p>
    <w:p>
      <w:r>
        <w:t>Konum: Gazisüleymanpaşa, Merkez, Çanakkale</w:t>
      </w:r>
    </w:p>
    <w:p>
      <w:r>
        <w:t>Metrekare: 28.401,00 m²</w:t>
      </w:r>
    </w:p>
    <w:p>
      <w:r>
        <w:t>İmar Durumu: Konut</w:t>
      </w:r>
    </w:p>
    <w:p>
      <w:r>
        <w:t>Fiyat: 250.000.000,00 TL</w:t>
      </w:r>
    </w:p>
    <w:p>
      <w:r>
        <w:t>Metrekare Fiyatı: 8.802,51 TL/m²</w:t>
      </w:r>
    </w:p>
    <w:p>
      <w:r>
        <w:t>Bölge Ortalama Fiyatı: 14.811,00 TL/m²</w:t>
      </w:r>
    </w:p>
    <w:p>
      <w:pPr>
        <w:pStyle w:val="Heading1"/>
      </w:pPr>
      <w:r>
        <w:t>2. ANALİZ SONUÇLARI</w:t>
      </w:r>
    </w:p>
    <w:p>
      <w:r>
        <w:t>Bölge Karşılaştırması: -40,6%</w:t>
      </w:r>
    </w:p>
    <w:p>
      <w:r>
        <w:t>Potansiyel Getiri: %7,2</w:t>
      </w:r>
    </w:p>
    <w:p>
      <w:r>
        <w:t>Tavsiye Edilen Yatırım Süresi: 4 yıl</w:t>
      </w:r>
    </w:p>
    <w:p>
      <w:pPr>
        <w:pStyle w:val="Heading1"/>
      </w:pPr>
      <w:r>
        <w:t>3. YATIRIM DEĞERLENDİRMESİ</w:t>
      </w:r>
    </w:p>
    <w:p>
      <w:r>
        <w:t>Gazisüleymanpaşa, Merkez, Çanakkale konumunda bulunan 28401.0 m² büyüklüğündeki konut imarlı arsa, 250,000,000.00 TL fiyatla satılmaktadır. Metrekare fiyatı 8,802.51 TL/m² olup, bölge ortalaması olan 14,811.00 TL/m² ile karşılaştırıldığında bölge ortalamasından %40.6 daha ucuzdur.</w:t>
      </w:r>
    </w:p>
    <w:p>
      <w:r>
        <w:t>Yapılan analizlere göre, bu arsanın yıllık %7.15 potansiyel getiri sunması beklenmektedir. Bu arsa orta seviyede getiri potansiyeli sunmaktadır. Arsa fiyatı bölge ortalamasının oldukça altındadır, bu bir fırsat olabilir. Bu arsa için tavsiye edilen minimum yatırım süresi 4 yıldır.</w:t>
      </w:r>
    </w:p>
    <w:p>
      <w:pPr>
        <w:pStyle w:val="Heading1"/>
      </w:pPr>
      <w:r>
        <w:t>4. TAVSİYELER</w:t>
      </w:r>
    </w:p>
    <w:p>
      <w:r>
        <w:t>Bu arsa yüksek getiri potansiyeli sunmaktadır ve yatırım için öncelikli olarak değerlendirilebilir. Bölgedeki gelişim planları ve altyapı çalışmaları takip edilmelidir. Kısa-orta vadede değer artışı beklenmektedir.</w:t>
      </w:r>
    </w:p>
    <w:sectPr w:rsidR="00FC693F" w:rsidRPr="0006063C" w:rsidSect="0003461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